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</w:t>
      </w:r>
    </w:p>
    <w:p>
      <w:pPr>
        <w:pStyle w:val="BodyText"/>
      </w:pPr>
    </w:p>
    <w:p>
      <w:pPr>
        <w:pStyle w:val="BodyText"/>
      </w:pPr>
      <w:r>
        <w:t>1) Project Title and Description</w:t>
      </w:r>
    </w:p>
    <w:p>
      <w:pPr>
        <w:pStyle w:val="BodyText"/>
      </w:pPr>
    </w:p>
    <w:p>
      <w:pPr>
        <w:pStyle w:val="ListBullet"/>
      </w:pPr>
      <w:r>
        <w:t>Project Title:</w:t>
      </w:r>
    </w:p>
    <w:p>
      <w:pPr>
        <w:pStyle w:val="ListBullet"/>
      </w:pPr>
      <w:r>
        <w:t>PurrfectSit Mobile Application Development</w:t>
      </w:r>
    </w:p>
    <w:p>
      <w:pPr>
        <w:pStyle w:val="ListBullet"/>
      </w:pPr>
      <w:r>
        <w:t>Description:</w:t>
      </w:r>
    </w:p>
    <w:p>
      <w:pPr>
        <w:pStyle w:val="ListBullet"/>
      </w:pPr>
      <w:r>
        <w:t>Development of a mobile application (iOS and Android) that connects cat owners with cat sitters, providing a platform for booking, scheduling, and managing cat sitting services.</w:t>
      </w:r>
    </w:p>
    <w:p>
      <w:pPr>
        <w:pStyle w:val="BodyText"/>
      </w:pPr>
    </w:p>
    <w:p>
      <w:pPr>
        <w:pStyle w:val="BodyText"/>
      </w:pPr>
      <w:r>
        <w:t>2) Project Purpose or Justification</w:t>
      </w:r>
    </w:p>
    <w:p>
      <w:pPr>
        <w:pStyle w:val="BodyText"/>
      </w:pPr>
    </w:p>
    <w:p>
      <w:pPr>
        <w:pStyle w:val="ListBullet"/>
      </w:pPr>
      <w:r>
        <w:t>To address the growing need for reliable and convenient cat-sitting services.</w:t>
      </w:r>
    </w:p>
    <w:p>
      <w:pPr>
        <w:pStyle w:val="ListBullet"/>
      </w:pPr>
      <w:r>
        <w:t>To create a platform that simplifies the process of finding and booking qualified cat sitters.</w:t>
      </w:r>
    </w:p>
    <w:p>
      <w:pPr>
        <w:pStyle w:val="ListBullet"/>
      </w:pPr>
      <w:r>
        <w:t>To provide a secure and transparent environment for both cat owners and sitters.</w:t>
      </w:r>
    </w:p>
    <w:p>
      <w:pPr>
        <w:pStyle w:val="ListBullet"/>
      </w:pPr>
      <w:r>
        <w:t>To capture a share of the pet care market by offering a niche service.</w:t>
      </w:r>
    </w:p>
    <w:p>
      <w:pPr>
        <w:pStyle w:val="BodyText"/>
      </w:pPr>
    </w:p>
    <w:p>
      <w:pPr>
        <w:pStyle w:val="BodyText"/>
      </w:pPr>
      <w:r>
        <w:t>3) Objectives and Constraints</w:t>
      </w:r>
    </w:p>
    <w:p>
      <w:pPr>
        <w:pStyle w:val="BodyText"/>
      </w:pPr>
    </w:p>
    <w:p>
      <w:pPr>
        <w:pStyle w:val="ListBullet"/>
      </w:pPr>
      <w:r>
        <w:t>Objectives:</w:t>
      </w:r>
    </w:p>
    <w:p>
      <w:pPr>
        <w:pStyle w:val="ListBullet2"/>
      </w:pPr>
      <w:r>
        <w:t>Launch a fully functional mobile application within 6 months.</w:t>
      </w:r>
    </w:p>
    <w:p>
      <w:pPr>
        <w:pStyle w:val="ListBullet2"/>
      </w:pPr>
      <w:r>
        <w:t>Achieve 1,000 active users within the first 3 months post-launch.</w:t>
      </w:r>
    </w:p>
    <w:p>
      <w:pPr>
        <w:pStyle w:val="ListBullet2"/>
      </w:pPr>
      <w:r>
        <w:t>Maintain an average user rating of 4.5 stars or higher.</w:t>
      </w:r>
    </w:p>
    <w:p>
      <w:pPr>
        <w:pStyle w:val="ListBullet2"/>
      </w:pPr>
      <w:r>
        <w:t>Process 100 booking requests per week within 2 months post launch.</w:t>
      </w:r>
    </w:p>
    <w:p>
      <w:pPr>
        <w:pStyle w:val="ListBullet"/>
      </w:pPr>
      <w:r>
        <w:t>Constraints:</w:t>
      </w:r>
    </w:p>
    <w:p>
      <w:pPr>
        <w:pStyle w:val="ListBullet2"/>
      </w:pPr>
      <w:r>
        <w:t>Project budget of $100,000.</w:t>
      </w:r>
    </w:p>
    <w:p>
      <w:pPr>
        <w:pStyle w:val="ListBullet2"/>
      </w:pPr>
      <w:r>
        <w:t>Timeline of 6 months for application development and launch.</w:t>
      </w:r>
    </w:p>
    <w:p>
      <w:pPr>
        <w:pStyle w:val="ListBullet2"/>
      </w:pPr>
      <w:r>
        <w:t>Availability of development resources (team of 4 developers).</w:t>
      </w:r>
    </w:p>
    <w:p>
      <w:pPr>
        <w:pStyle w:val="ListBullet2"/>
      </w:pPr>
      <w:r>
        <w:t>Compliance with data privacy regulations.</w:t>
      </w:r>
    </w:p>
    <w:p>
      <w:pPr>
        <w:pStyle w:val="BodyText"/>
      </w:pPr>
    </w:p>
    <w:p>
      <w:pPr>
        <w:pStyle w:val="BodyText"/>
      </w:pPr>
      <w:r>
        <w:t>4) Scope Description</w:t>
      </w:r>
    </w:p>
    <w:p>
      <w:pPr>
        <w:pStyle w:val="BodyText"/>
      </w:pPr>
    </w:p>
    <w:p>
      <w:pPr>
        <w:pStyle w:val="ListBullet"/>
      </w:pPr>
      <w:r>
        <w:t>In Scope:</w:t>
      </w:r>
    </w:p>
    <w:p>
      <w:pPr>
        <w:pStyle w:val="ListBullet2"/>
      </w:pPr>
      <w:r>
        <w:t>User registration and authentication for both cat owners and sitters.</w:t>
      </w:r>
    </w:p>
    <w:p>
      <w:pPr>
        <w:pStyle w:val="ListBullet2"/>
      </w:pPr>
      <w:r>
        <w:t>Profile creation and management for both user types.</w:t>
      </w:r>
    </w:p>
    <w:p>
      <w:pPr>
        <w:pStyle w:val="ListBullet2"/>
      </w:pPr>
      <w:r>
        <w:t>Search and filtering functionality for sitters based on location, availability, and rates.</w:t>
      </w:r>
    </w:p>
    <w:p>
      <w:pPr>
        <w:pStyle w:val="ListBullet2"/>
      </w:pPr>
      <w:r>
        <w:t>Booking and scheduling management.</w:t>
      </w:r>
    </w:p>
    <w:p>
      <w:pPr>
        <w:pStyle w:val="ListBullet2"/>
      </w:pPr>
      <w:r>
        <w:t>Secure payment processing.</w:t>
      </w:r>
    </w:p>
    <w:p>
      <w:pPr>
        <w:pStyle w:val="ListBullet2"/>
      </w:pPr>
      <w:r>
        <w:t>Messaging system for communication between owners and sitters.</w:t>
      </w:r>
    </w:p>
    <w:p>
      <w:pPr>
        <w:pStyle w:val="ListBullet2"/>
      </w:pPr>
      <w:r>
        <w:t>Rating and review system.</w:t>
      </w:r>
    </w:p>
    <w:p>
      <w:pPr>
        <w:pStyle w:val="ListBullet2"/>
      </w:pPr>
      <w:r>
        <w:t>Push notifications for booking updates and reminders.</w:t>
      </w:r>
    </w:p>
    <w:p>
      <w:pPr>
        <w:pStyle w:val="ListBullet2"/>
      </w:pPr>
      <w:r>
        <w:t>Mobile application development for iOS and Android platforms.</w:t>
      </w:r>
    </w:p>
    <w:p>
      <w:pPr>
        <w:pStyle w:val="ListBullet"/>
      </w:pPr>
      <w:r>
        <w:t>Out of Scope:</w:t>
      </w:r>
    </w:p>
    <w:p>
      <w:pPr>
        <w:pStyle w:val="ListBullet2"/>
      </w:pPr>
      <w:r>
        <w:t>Website development (initial release will be mobile only).</w:t>
      </w:r>
    </w:p>
    <w:p>
      <w:pPr>
        <w:pStyle w:val="ListBullet2"/>
      </w:pPr>
      <w:r>
        <w:t>Background checks for sitters (this will be a future phase).</w:t>
      </w:r>
    </w:p>
    <w:p>
      <w:pPr>
        <w:pStyle w:val="ListBullet2"/>
      </w:pPr>
      <w:r>
        <w:t>Integration with third-party calendar services (future phase).</w:t>
      </w:r>
    </w:p>
    <w:p>
      <w:pPr>
        <w:pStyle w:val="ListBullet2"/>
      </w:pPr>
      <w:r>
        <w:t>Pet insurance integrations (future phase)</w:t>
      </w:r>
    </w:p>
    <w:p>
      <w:pPr>
        <w:pStyle w:val="ListBullet2"/>
      </w:pPr>
      <w:r>
        <w:t>GPS tracking of sitters (future phase)</w:t>
      </w:r>
    </w:p>
    <w:p>
      <w:pPr>
        <w:pStyle w:val="BodyText"/>
      </w:pPr>
    </w:p>
    <w:p>
      <w:pPr>
        <w:pStyle w:val="BodyText"/>
      </w:pPr>
      <w:r>
        <w:t>5) Project Deliverables</w:t>
      </w:r>
    </w:p>
    <w:p>
      <w:pPr>
        <w:pStyle w:val="BodyText"/>
      </w:pPr>
    </w:p>
    <w:p>
      <w:pPr>
        <w:pStyle w:val="ListBullet"/>
      </w:pPr>
      <w:r>
        <w:t>Functional iOS mobile application.</w:t>
      </w:r>
    </w:p>
    <w:p>
      <w:pPr>
        <w:pStyle w:val="ListBullet"/>
      </w:pPr>
      <w:r>
        <w:t>Functional Android mobile application.</w:t>
      </w:r>
    </w:p>
    <w:p>
      <w:pPr>
        <w:pStyle w:val="ListBullet"/>
      </w:pPr>
      <w:r>
        <w:t>Database schema.</w:t>
      </w:r>
    </w:p>
    <w:p>
      <w:pPr>
        <w:pStyle w:val="ListBullet"/>
      </w:pPr>
      <w:r>
        <w:t>API documentation.</w:t>
      </w:r>
    </w:p>
    <w:p>
      <w:pPr>
        <w:pStyle w:val="ListBullet"/>
      </w:pPr>
      <w:r>
        <w:t>User guide and help documentation.</w:t>
      </w:r>
    </w:p>
    <w:p>
      <w:pPr>
        <w:pStyle w:val="ListBullet"/>
      </w:pPr>
      <w:r>
        <w:t>Testing and quality assurance reports.</w:t>
      </w:r>
    </w:p>
    <w:p>
      <w:pPr>
        <w:pStyle w:val="ListBullet"/>
      </w:pPr>
      <w:r>
        <w:t>Deployment and release documentation.</w:t>
      </w:r>
    </w:p>
    <w:p>
      <w:pPr>
        <w:pStyle w:val="BodyText"/>
      </w:pPr>
    </w:p>
    <w:p>
      <w:pPr>
        <w:pStyle w:val="BodyText"/>
      </w:pPr>
      <w:r>
        <w:t>6) Project Budget</w:t>
      </w:r>
    </w:p>
    <w:p>
      <w:pPr>
        <w:pStyle w:val="BodyText"/>
      </w:pPr>
    </w:p>
    <w:p>
      <w:pPr>
        <w:pStyle w:val="ListBullet"/>
      </w:pPr>
      <w:r>
        <w:t>Total Project Budget: $100,000</w:t>
      </w:r>
    </w:p>
    <w:p>
      <w:pPr>
        <w:pStyle w:val="ListBullet2"/>
      </w:pPr>
      <w:r>
        <w:t>Development Costs (salaries, contractors): $70,000</w:t>
      </w:r>
    </w:p>
    <w:p>
      <w:pPr>
        <w:pStyle w:val="ListBullet2"/>
      </w:pPr>
      <w:r>
        <w:t>Software and Tools: $10,000</w:t>
      </w:r>
    </w:p>
    <w:p>
      <w:pPr>
        <w:pStyle w:val="ListBullet2"/>
      </w:pPr>
      <w:r>
        <w:t>Marketing and Launch: $15,000</w:t>
      </w:r>
    </w:p>
    <w:p>
      <w:pPr>
        <w:pStyle w:val="ListBullet2"/>
      </w:pPr>
      <w:r>
        <w:t>Contingency: $5,000</w:t>
      </w:r>
    </w:p>
    <w:p>
      <w:pPr>
        <w:pStyle w:val="BodyText"/>
      </w:pPr>
    </w:p>
    <w:p>
      <w:pPr>
        <w:pStyle w:val="BodyText"/>
      </w:pPr>
      <w:r>
        <w:t>7) Stakeholder Identification</w:t>
      </w:r>
    </w:p>
    <w:p>
      <w:pPr>
        <w:pStyle w:val="BodyText"/>
      </w:pPr>
    </w:p>
    <w:p>
      <w:pPr>
        <w:pStyle w:val="ListBullet"/>
      </w:pPr>
      <w:r>
        <w:t>Project Sponsor:</w:t>
      </w:r>
    </w:p>
    <w:p>
      <w:pPr>
        <w:pStyle w:val="ListBullet"/>
      </w:pPr>
      <w:r>
        <w:t>(Name) - (Title)</w:t>
      </w:r>
    </w:p>
    <w:p>
      <w:pPr>
        <w:pStyle w:val="ListBullet"/>
      </w:pPr>
      <w:r>
        <w:t>Project Manager:</w:t>
      </w:r>
    </w:p>
    <w:p>
      <w:pPr>
        <w:pStyle w:val="ListBullet"/>
      </w:pPr>
      <w:r>
        <w:t>(Name)</w:t>
      </w:r>
    </w:p>
    <w:p>
      <w:pPr>
        <w:pStyle w:val="ListBullet"/>
      </w:pPr>
      <w:r>
        <w:t>Development Team:</w:t>
      </w:r>
    </w:p>
    <w:p>
      <w:pPr>
        <w:pStyle w:val="ListBullet"/>
      </w:pPr>
      <w:r>
        <w:t>(Names/Roles)</w:t>
      </w:r>
    </w:p>
    <w:p>
      <w:pPr>
        <w:pStyle w:val="ListBullet"/>
      </w:pPr>
      <w:r>
        <w:t>Marketing Team:</w:t>
      </w:r>
    </w:p>
    <w:p>
      <w:pPr>
        <w:pStyle w:val="ListBullet"/>
      </w:pPr>
      <w:r>
        <w:t>(Names/Roles)</w:t>
      </w:r>
    </w:p>
    <w:p>
      <w:pPr>
        <w:pStyle w:val="ListBullet"/>
      </w:pPr>
      <w:r>
        <w:t>Potential Users:</w:t>
      </w:r>
    </w:p>
    <w:p>
      <w:pPr>
        <w:pStyle w:val="ListBullet"/>
      </w:pPr>
      <w:r>
        <w:t>Cat owners and cat sitters.</w:t>
      </w:r>
    </w:p>
    <w:p>
      <w:pPr>
        <w:pStyle w:val="BodyText"/>
      </w:pPr>
    </w:p>
    <w:p>
      <w:pPr>
        <w:pStyle w:val="BodyText"/>
      </w:pPr>
      <w:r>
        <w:t>8) High-Level Risks and Assumptions</w:t>
      </w:r>
    </w:p>
    <w:p>
      <w:pPr>
        <w:pStyle w:val="BodyText"/>
      </w:pPr>
    </w:p>
    <w:p>
      <w:pPr>
        <w:pStyle w:val="ListBullet"/>
      </w:pPr>
      <w:r>
        <w:t>Risks:</w:t>
      </w:r>
    </w:p>
    <w:p>
      <w:pPr>
        <w:pStyle w:val="ListBullet2"/>
      </w:pPr>
      <w:r>
        <w:t>Delay in development timeline due to unforeseen technical challenges.</w:t>
      </w:r>
    </w:p>
    <w:p>
      <w:pPr>
        <w:pStyle w:val="ListBullet2"/>
      </w:pPr>
      <w:r>
        <w:t>Inadequate user adoption after application launch.</w:t>
      </w:r>
    </w:p>
    <w:p>
      <w:pPr>
        <w:pStyle w:val="ListBullet2"/>
      </w:pPr>
      <w:r>
        <w:t>Security breaches that compromise user data.</w:t>
      </w:r>
    </w:p>
    <w:p>
      <w:pPr>
        <w:pStyle w:val="ListBullet2"/>
      </w:pPr>
      <w:r>
        <w:t>Competitive offerings emerge.</w:t>
      </w:r>
    </w:p>
    <w:p>
      <w:pPr>
        <w:pStyle w:val="ListBullet2"/>
      </w:pPr>
      <w:r>
        <w:t>Failure to meet user expectations.</w:t>
      </w:r>
    </w:p>
    <w:p>
      <w:pPr>
        <w:pStyle w:val="ListBullet"/>
      </w:pPr>
      <w:r>
        <w:t>Assumptions:</w:t>
      </w:r>
    </w:p>
    <w:p>
      <w:pPr>
        <w:pStyle w:val="ListBullet2"/>
      </w:pPr>
      <w:r>
        <w:t>Sufficient number of developers available throughout the project.</w:t>
      </w:r>
    </w:p>
    <w:p>
      <w:pPr>
        <w:pStyle w:val="ListBullet2"/>
      </w:pPr>
      <w:r>
        <w:t>User interest in the cat-sitting service market.</w:t>
      </w:r>
    </w:p>
    <w:p>
      <w:pPr>
        <w:pStyle w:val="ListBullet2"/>
      </w:pPr>
      <w:r>
        <w:t>Availability of payment gateway services that are compliant and reliable.</w:t>
      </w:r>
    </w:p>
    <w:p>
      <w:pPr>
        <w:pStyle w:val="ListBullet2"/>
      </w:pPr>
      <w:r>
        <w:t>Stable development platform and infrastructure.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